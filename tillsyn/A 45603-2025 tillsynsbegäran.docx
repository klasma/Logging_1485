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45603-2025 i Uddevalla kommun</w:t>
      </w:r>
    </w:p>
    <w:p>
      <w:r>
        <w:t>Detta dokument behandlar höga naturvärden i avverkningsanmälan A 45603-2025 i Uddevalla kommun. Denna avverkningsanmälan inkom 2025-09-22 16:35:12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orange taggsvamp (NT), svart taggsvamp (NT), blåmossa (S), dropptaggsvamp (S), kamjordstjärna (S), platt fjädermossa (S), stor revmossa (S), västlig hakmossa (S)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5603-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6469947, E 312492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