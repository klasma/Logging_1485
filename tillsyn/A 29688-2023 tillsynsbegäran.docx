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29688-2023 i Uddevalla kommun</w:t>
      </w:r>
    </w:p>
    <w:p>
      <w:r>
        <w:t>Detta dokument behandlar höga naturvärden i avverkningsanmälan A 29688-2023 i Uddevalla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gräddporing (VU), druvfingersvamp (NT), ängsvaxskivling (S)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29688-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6459083, E 317528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