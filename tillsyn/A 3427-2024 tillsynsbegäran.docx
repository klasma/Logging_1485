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3427-2024 i Uddevalla kommun</w:t>
      </w:r>
    </w:p>
    <w:p>
      <w:r>
        <w:t>Detta dokument behandlar höga naturvärden i avverkningsanmälan A 3427-2024 i Uddevalla kommun. Denna avverkningsanmälan inkom 2024-01-26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grönhjon (NT), spillkråka (NT, §4), klippfrullania (S), stor revmossa (S), västlig hakmossa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3427-2024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6462154, E 320655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