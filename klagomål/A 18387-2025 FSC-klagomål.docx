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18387-2025 i Uddevalla kommun</w:t>
      </w:r>
    </w:p>
    <w:p>
      <w:r>
        <w:t>Detta dokument behandlar höga naturvärden i avverkningsanmälan A 18387-2025 i Uddevalla kommun. Denna avverkningsanmälan inkom 2025-04-15 14:08:44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8387-2025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6450707, E 319265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