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62065-2024 i Uddevalla kommun</w:t>
      </w:r>
    </w:p>
    <w:p>
      <w:r>
        <w:t>Detta dokument behandlar höga naturvärden i avverkningsanmälan A 62065-2024 i Uddevalla kommun. Denna avverkningsanmälan inkom 2024-12-30 09:23:15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2065-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