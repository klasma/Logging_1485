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58626-2024 i Uddevalla kommun</w:t>
      </w:r>
    </w:p>
    <w:p>
      <w:r>
        <w:t>Detta dokument behandlar höga naturvärden i avverkningsanmälan A 58626-2024 i Uddevalla kommun. Denna avverkningsanmälan inkom 2024-12-09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8626-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6459900, E 318981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