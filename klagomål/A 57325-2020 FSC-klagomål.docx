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57325-2020 i Uddevalla kommun</w:t>
      </w:r>
    </w:p>
    <w:p>
      <w:r>
        <w:t>Detta dokument behandlar höga naturvärden i avverkningsanmälan A 57325-2020 i Uddevalla kommun. Denna avverkningsanmälan inkom 2020-11-04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fjällvråk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57325-2020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Följande fridlysta arter har sina livsmiljöer och växtplatser i den avverkningsanmälda skogen: knärot (VU, §8), fjällvråk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 karta knärot.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6472378, E 325788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