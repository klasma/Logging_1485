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11824-2025 i Uddevalla kommun</w:t>
      </w:r>
    </w:p>
    <w:p>
      <w:r>
        <w:t>Detta dokument behandlar höga naturvärden i avverkningsanmälan A 11824-2025 i Uddevalla kommun. Denna avverkningsanmälan inkom 2025-03-12 07:52:55 och omfattar 2,9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långskägg (VU, §8), garnlav (NT), stjärntagging (NT), kungsfågel (§4) och skogsduva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8179"/>
            <wp:docPr id="1" name="Picture 1"/>
            <wp:cNvGraphicFramePr>
              <a:graphicFrameLocks noChangeAspect="1"/>
            </wp:cNvGraphicFramePr>
            <a:graphic>
              <a:graphicData uri="http://schemas.openxmlformats.org/drawingml/2006/picture">
                <pic:pic>
                  <pic:nvPicPr>
                    <pic:cNvPr id="0" name="A 11824-2025 karta.png"/>
                    <pic:cNvPicPr/>
                  </pic:nvPicPr>
                  <pic:blipFill>
                    <a:blip r:embed="rId16"/>
                    <a:stretch>
                      <a:fillRect/>
                    </a:stretch>
                  </pic:blipFill>
                  <pic:spPr>
                    <a:xfrm>
                      <a:off x="0" y="0"/>
                      <a:ext cx="5486400" cy="37381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6474248, E 317068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pPr>
        <w:pStyle w:val="Heading1"/>
      </w:pPr>
      <w:r>
        <w:t>Fridlysta arter</w:t>
      </w:r>
    </w:p>
    <w:p>
      <w:r>
        <w:t>Följande fridlysta arter har sina livsmiljöer och växtplatser i den avverkningsanmälda skogen: långskägg (VU, §8), kungsfågel (§4) och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Långskägg (VU, §8)</w:t>
      </w:r>
      <w:r>
        <w:t xml:space="preserve"> är en exklusiv art som signalerar naturskogar med mycket höga naturvärden. Den är placerad högst upp i Skogsstyrelsens värdepyramid för bedömning av skog med höga naturvärden och fridlyst enligt 8 § artskyddsförordningen. Arten förekommer främst i urskogsartade granskogar i nord- eller östvända bergssluttningar men även i gransumpskog, myrkanter och längs bäckdråg och indikerar lång skoglig kontinuitet där lokalerna ofta utgörs av brandrefugier, det vill säga områden som inte brunnit under åtminstone de senaste 200–300 åren. Långskägg är mycket känslig för uttorkning och vindpåverkan och överlever inte en slutavverkning (inklusive hänsyn). Samtliga kvarvarande lokaler bör skyddas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